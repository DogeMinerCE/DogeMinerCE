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72"/>
        </w:rPr>
        <w:t>🏈 Spoto High School Football Game 🏈</w:t>
      </w:r>
    </w:p>
    <w:p>
      <w:pPr>
        <w:jc w:val="center"/>
      </w:pPr>
      <w:r>
        <w:rPr>
          <w:b/>
          <w:color w:val="990000"/>
          <w:sz w:val="48"/>
        </w:rPr>
        <w:t>Spoto Spartans vs. Tampa Bay Tech Titans</w:t>
      </w:r>
    </w:p>
    <w:p/>
    <w:p>
      <w:r>
        <w:rPr>
          <w:b/>
        </w:rPr>
        <w:t xml:space="preserve">📅 Date: </w:t>
      </w:r>
      <w:r>
        <w:t>Friday, October 6, 2025</w:t>
        <w:br/>
      </w:r>
      <w:r>
        <w:rPr>
          <w:b/>
        </w:rPr>
        <w:t xml:space="preserve">⏰ Time: </w:t>
      </w:r>
      <w:r>
        <w:t>7:00 PM</w:t>
        <w:br/>
      </w:r>
      <w:r>
        <w:rPr>
          <w:b/>
        </w:rPr>
        <w:t xml:space="preserve">📍 Location: </w:t>
      </w:r>
      <w:r>
        <w:t>Spoto High School Football Field</w:t>
        <w:br/>
      </w:r>
    </w:p>
    <w:p/>
    <w:p>
      <w:pPr>
        <w:jc w:val="center"/>
      </w:pPr>
      <w:r>
        <w:rPr>
          <w:sz w:val="28"/>
        </w:rPr>
        <w:t>Come out and support the Spartans in an exciting Friday night showdown against TBT! Bring your school spirit, wear your colors, and cheer loud! 🎉</w:t>
      </w:r>
    </w:p>
    <w:p/>
    <w:p>
      <w:pPr>
        <w:jc w:val="center"/>
      </w:pPr>
      <w:r>
        <w:rPr>
          <w:b/>
        </w:rPr>
        <w:t>Admission: $5 Students | $7 Adults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